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0BD0" w14:textId="26B0C274" w:rsidR="00857159" w:rsidRPr="00DC3759" w:rsidRDefault="00000000" w:rsidP="00DC3759">
      <w:pPr>
        <w:pStyle w:val="Heading1"/>
        <w:jc w:val="center"/>
        <w:rPr>
          <w:sz w:val="60"/>
          <w:szCs w:val="60"/>
        </w:rPr>
      </w:pPr>
      <w:r w:rsidRPr="00DC3759">
        <w:rPr>
          <w:sz w:val="60"/>
          <w:szCs w:val="60"/>
        </w:rPr>
        <w:t>Book</w:t>
      </w:r>
      <w:r w:rsidR="00DC3759">
        <w:rPr>
          <w:sz w:val="60"/>
          <w:szCs w:val="60"/>
        </w:rPr>
        <w:t xml:space="preserve"> Summaries Hub</w:t>
      </w:r>
      <w:r w:rsidRPr="00DC3759">
        <w:rPr>
          <w:sz w:val="60"/>
          <w:szCs w:val="60"/>
        </w:rPr>
        <w:t xml:space="preserve"> Documentation</w:t>
      </w:r>
    </w:p>
    <w:p w14:paraId="717DB26F" w14:textId="77777777" w:rsidR="00DC3759" w:rsidRPr="00DC3759" w:rsidRDefault="00DC3759" w:rsidP="00DC3759"/>
    <w:p w14:paraId="1A5FF9E0" w14:textId="77777777" w:rsidR="00857159" w:rsidRDefault="00000000">
      <w:r>
        <w:t>This document provides a comprehensive overview of the Book Summaries Platform project. It includes details on features, code structure, and implementation.</w:t>
      </w:r>
    </w:p>
    <w:p w14:paraId="6F01D74C" w14:textId="77777777" w:rsidR="00857159" w:rsidRDefault="00000000">
      <w:pPr>
        <w:pStyle w:val="Heading2"/>
      </w:pPr>
      <w:r>
        <w:t>Features</w:t>
      </w:r>
    </w:p>
    <w:p w14:paraId="34AD5F0B" w14:textId="77777777" w:rsidR="00857159" w:rsidRDefault="00000000">
      <w:r>
        <w:t>- Add a book summary including title, category, rating, and a detailed summary.</w:t>
      </w:r>
      <w:r>
        <w:br/>
        <w:t>- Choose from predefined categories such as Fiction, Non-Fiction, Biography, and Science.</w:t>
      </w:r>
      <w:r>
        <w:br/>
        <w:t>- Browse added summaries dynamically displayed on the webpage.</w:t>
      </w:r>
      <w:r>
        <w:br/>
        <w:t>- Responsive and user-friendly design with styled components.</w:t>
      </w:r>
    </w:p>
    <w:p w14:paraId="7A23FA24" w14:textId="77777777" w:rsidR="00857159" w:rsidRDefault="00000000">
      <w:pPr>
        <w:pStyle w:val="Heading2"/>
      </w:pPr>
      <w:r>
        <w:t>HTML (index.html)</w:t>
      </w:r>
    </w:p>
    <w:p w14:paraId="51402C6A" w14:textId="77777777" w:rsidR="00857159" w:rsidRDefault="00000000">
      <w:r>
        <w:t>The HTML structure provides the basic layout for the platform, including forms for adding summaries and sections to display them. Below is the code snippet:</w:t>
      </w:r>
    </w:p>
    <w:p w14:paraId="25F4C9BB" w14:textId="77777777" w:rsidR="00857159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name="viewport" content="width=device-width, initial-scale=1.0"&gt;</w:t>
      </w:r>
      <w:r>
        <w:br/>
        <w:t xml:space="preserve">    &lt;title&gt;Book Summaries Platform&lt;/title&gt;</w:t>
      </w:r>
      <w:r>
        <w:br/>
        <w:t xml:space="preserve">    &lt;link rel="stylesheet" href="styles.css"&gt;</w:t>
      </w:r>
      <w:r>
        <w:br/>
        <w:t xml:space="preserve">    &lt;script defer src="script.js"&gt;&lt;/script&gt;</w:t>
      </w:r>
      <w:r>
        <w:br/>
        <w:t>&lt;/head&gt;</w:t>
      </w:r>
      <w:r>
        <w:br/>
        <w:t>&lt;body&gt;</w:t>
      </w:r>
      <w:r>
        <w:br/>
        <w:t xml:space="preserve">    &lt;header&gt;</w:t>
      </w:r>
      <w:r>
        <w:br/>
        <w:t xml:space="preserve">        &lt;h1&gt;📚 Book Summaries Platform&lt;/h1&gt;</w:t>
      </w:r>
      <w:r>
        <w:br/>
        <w:t xml:space="preserve">    &lt;/header&gt;</w:t>
      </w:r>
      <w:r>
        <w:br/>
        <w:t xml:space="preserve">    &lt;main&gt;</w:t>
      </w:r>
      <w:r>
        <w:br/>
        <w:t xml:space="preserve">        &lt;section id="add-summary"&gt;</w:t>
      </w:r>
      <w:r>
        <w:br/>
        <w:t xml:space="preserve">            &lt;h2&gt;Add a Book Summary&lt;/h2&gt;</w:t>
      </w:r>
      <w:r>
        <w:br/>
        <w:t xml:space="preserve">            &lt;form id="summary-form"&gt;</w:t>
      </w:r>
      <w:r>
        <w:br/>
        <w:t xml:space="preserve">                &lt;label for="title"&gt;Title:&lt;/label&gt;</w:t>
      </w:r>
      <w:r>
        <w:br/>
        <w:t xml:space="preserve">                &lt;input type="text" id="title" required&gt;</w:t>
      </w:r>
      <w:r>
        <w:br/>
      </w:r>
      <w:r>
        <w:br/>
        <w:t xml:space="preserve">                &lt;label for="category"&gt;Category:&lt;/label&gt;</w:t>
      </w:r>
      <w:r>
        <w:br/>
        <w:t xml:space="preserve">                &lt;select id="category"&gt;</w:t>
      </w:r>
      <w:r>
        <w:br/>
      </w:r>
      <w:r>
        <w:lastRenderedPageBreak/>
        <w:t xml:space="preserve">                    &lt;option value="Fiction"&gt;Fiction&lt;/option&gt;</w:t>
      </w:r>
      <w:r>
        <w:br/>
        <w:t xml:space="preserve">                    &lt;option value="Non-Fiction"&gt;Non-Fiction&lt;/option&gt;</w:t>
      </w:r>
      <w:r>
        <w:br/>
        <w:t xml:space="preserve">                    &lt;option value="Biography"&gt;Biography&lt;/option&gt;</w:t>
      </w:r>
      <w:r>
        <w:br/>
        <w:t xml:space="preserve">                    &lt;option value="Science"&gt;Science&lt;/option&gt;</w:t>
      </w:r>
      <w:r>
        <w:br/>
        <w:t xml:space="preserve">                &lt;/select&gt;</w:t>
      </w:r>
      <w:r>
        <w:br/>
      </w:r>
      <w:r>
        <w:br/>
        <w:t xml:space="preserve">                &lt;label for="rating"&gt;Rating (1-5):&lt;/label&gt;</w:t>
      </w:r>
      <w:r>
        <w:br/>
        <w:t xml:space="preserve">                &lt;input type="number" id="rating" min="1" max="5" required&gt;</w:t>
      </w:r>
      <w:r>
        <w:br/>
      </w:r>
      <w:r>
        <w:br/>
        <w:t xml:space="preserve">                &lt;label for="summary"&gt;Summary:&lt;/label&gt;</w:t>
      </w:r>
      <w:r>
        <w:br/>
        <w:t xml:space="preserve">                &lt;textarea id="summary" rows="5" required&gt;&lt;/textarea&gt;</w:t>
      </w:r>
      <w:r>
        <w:br/>
      </w:r>
      <w:r>
        <w:br/>
        <w:t xml:space="preserve">                &lt;button type="submit"&gt;Add Summary&lt;/button&gt;</w:t>
      </w:r>
      <w:r>
        <w:br/>
        <w:t xml:space="preserve">            &lt;/form&gt;</w:t>
      </w:r>
      <w:r>
        <w:br/>
        <w:t xml:space="preserve">        &lt;/section&gt;</w:t>
      </w:r>
      <w:r>
        <w:br/>
      </w:r>
      <w:r>
        <w:br/>
        <w:t xml:space="preserve">        &lt;section id="browse-summaries"&gt;</w:t>
      </w:r>
      <w:r>
        <w:br/>
        <w:t xml:space="preserve">            &lt;h2&gt;Browse Summaries&lt;/h2&gt;</w:t>
      </w:r>
      <w:r>
        <w:br/>
        <w:t xml:space="preserve">            &lt;div id="summary-list"&gt;</w:t>
      </w:r>
      <w:r>
        <w:br/>
        <w:t xml:space="preserve">                &lt;p&gt;No summaries added yet. Start by adding one!&lt;/p&gt;</w:t>
      </w:r>
      <w:r>
        <w:br/>
        <w:t xml:space="preserve">            &lt;/div&gt;</w:t>
      </w:r>
      <w:r>
        <w:br/>
        <w:t xml:space="preserve">        &lt;/section&gt;</w:t>
      </w:r>
      <w:r>
        <w:br/>
        <w:t xml:space="preserve">    &lt;/main&gt;</w:t>
      </w:r>
      <w:r>
        <w:br/>
        <w:t xml:space="preserve">    &lt;footer&gt;</w:t>
      </w:r>
      <w:r>
        <w:br/>
        <w:t xml:space="preserve">        &lt;p&gt;&amp;copy; 2025 Book Summaries Platform&lt;/p&gt;</w:t>
      </w:r>
      <w:r>
        <w:br/>
        <w:t xml:space="preserve">    &lt;/footer&gt;</w:t>
      </w:r>
      <w:r>
        <w:br/>
        <w:t>&lt;/body&gt;</w:t>
      </w:r>
      <w:r>
        <w:br/>
        <w:t>&lt;/html&gt;</w:t>
      </w:r>
      <w:r>
        <w:br/>
      </w:r>
    </w:p>
    <w:p w14:paraId="3AEBE200" w14:textId="77777777" w:rsidR="00857159" w:rsidRDefault="00000000">
      <w:pPr>
        <w:pStyle w:val="Heading2"/>
      </w:pPr>
      <w:r>
        <w:t>CSS (styles.css)</w:t>
      </w:r>
    </w:p>
    <w:p w14:paraId="0649F664" w14:textId="77777777" w:rsidR="00857159" w:rsidRDefault="00000000">
      <w:r>
        <w:t>The CSS styles ensure a visually appealing and consistent design. Below is the code snippet:</w:t>
      </w:r>
    </w:p>
    <w:p w14:paraId="5E7E0C61" w14:textId="77777777" w:rsidR="00857159" w:rsidRDefault="00000000">
      <w:r>
        <w:t>/* General Styles */</w:t>
      </w:r>
      <w:r>
        <w:br/>
        <w:t>body {</w:t>
      </w:r>
      <w:r>
        <w:br/>
        <w:t xml:space="preserve">    font-family: 'Poppins', sans-serif;</w:t>
      </w:r>
      <w:r>
        <w:br/>
        <w:t xml:space="preserve">    margin: 0;</w:t>
      </w:r>
      <w:r>
        <w:br/>
        <w:t xml:space="preserve">    padding: 0;</w:t>
      </w:r>
      <w:r>
        <w:br/>
        <w:t xml:space="preserve">    background-color: #f5f3f4;</w:t>
      </w:r>
      <w:r>
        <w:br/>
        <w:t xml:space="preserve">    color: #3c3b3d;</w:t>
      </w:r>
      <w:r>
        <w:br/>
        <w:t xml:space="preserve">    line-height: 1.6;</w:t>
      </w:r>
      <w:r>
        <w:br/>
        <w:t>}</w:t>
      </w:r>
      <w:r>
        <w:br/>
      </w:r>
      <w:r>
        <w:br/>
        <w:t>header {</w:t>
      </w:r>
      <w:r>
        <w:br/>
      </w:r>
      <w:r>
        <w:lastRenderedPageBreak/>
        <w:t xml:space="preserve">    background: linear-gradient(to right, #4b0082, #6a0dad);</w:t>
      </w:r>
      <w:r>
        <w:br/>
        <w:t xml:space="preserve">    color: #fff;</w:t>
      </w:r>
      <w:r>
        <w:br/>
        <w:t xml:space="preserve">    padding: 1.5rem;</w:t>
      </w:r>
      <w:r>
        <w:br/>
        <w:t xml:space="preserve">    text-align: center;</w:t>
      </w:r>
      <w:r>
        <w:br/>
        <w:t xml:space="preserve">    box-shadow: 0 4px 6px rgba(0, 0, 0, 0.2);</w:t>
      </w:r>
      <w:r>
        <w:br/>
        <w:t>}</w:t>
      </w:r>
      <w:r>
        <w:br/>
      </w:r>
      <w:r>
        <w:br/>
        <w:t>main {</w:t>
      </w:r>
      <w:r>
        <w:br/>
        <w:t xml:space="preserve">    max-width: 900px;</w:t>
      </w:r>
      <w:r>
        <w:br/>
        <w:t xml:space="preserve">    margin: 2rem auto;</w:t>
      </w:r>
      <w:r>
        <w:br/>
        <w:t xml:space="preserve">    padding: 1rem;</w:t>
      </w:r>
      <w:r>
        <w:br/>
        <w:t>}</w:t>
      </w:r>
      <w:r>
        <w:br/>
      </w:r>
      <w:r>
        <w:br/>
        <w:t>section {</w:t>
      </w:r>
      <w:r>
        <w:br/>
        <w:t xml:space="preserve">    margin-bottom: 2rem;</w:t>
      </w:r>
      <w:r>
        <w:br/>
        <w:t xml:space="preserve">    background: #fff;</w:t>
      </w:r>
      <w:r>
        <w:br/>
        <w:t xml:space="preserve">    border-radius: 15px;</w:t>
      </w:r>
      <w:r>
        <w:br/>
        <w:t xml:space="preserve">    padding: 1.5rem;</w:t>
      </w:r>
      <w:r>
        <w:br/>
        <w:t xml:space="preserve">    box-shadow: 0 6px 10px rgba(0, 0, 0, 0.1);</w:t>
      </w:r>
      <w:r>
        <w:br/>
        <w:t>}</w:t>
      </w:r>
      <w:r>
        <w:br/>
      </w:r>
      <w:r>
        <w:br/>
        <w:t>label {</w:t>
      </w:r>
      <w:r>
        <w:br/>
        <w:t xml:space="preserve">    font-weight: bold;</w:t>
      </w:r>
      <w:r>
        <w:br/>
        <w:t xml:space="preserve">    margin-bottom: 0.5rem;</w:t>
      </w:r>
      <w:r>
        <w:br/>
        <w:t xml:space="preserve">    display: block;</w:t>
      </w:r>
      <w:r>
        <w:br/>
        <w:t>}</w:t>
      </w:r>
      <w:r>
        <w:br/>
      </w:r>
      <w:r>
        <w:br/>
        <w:t>input, select, textarea, button {</w:t>
      </w:r>
      <w:r>
        <w:br/>
        <w:t xml:space="preserve">    width: 100%;</w:t>
      </w:r>
      <w:r>
        <w:br/>
        <w:t xml:space="preserve">    margin-bottom: 1rem;</w:t>
      </w:r>
      <w:r>
        <w:br/>
        <w:t xml:space="preserve">    padding: 0.75rem;</w:t>
      </w:r>
      <w:r>
        <w:br/>
        <w:t xml:space="preserve">    border: 1px solid #ddd;</w:t>
      </w:r>
      <w:r>
        <w:br/>
        <w:t xml:space="preserve">    border-radius: 10px;</w:t>
      </w:r>
      <w:r>
        <w:br/>
        <w:t xml:space="preserve">    font-size: 1rem;</w:t>
      </w:r>
      <w:r>
        <w:br/>
        <w:t>}</w:t>
      </w:r>
      <w:r>
        <w:br/>
      </w:r>
      <w:r>
        <w:br/>
        <w:t>button {</w:t>
      </w:r>
      <w:r>
        <w:br/>
        <w:t xml:space="preserve">    background: #6a0dad;</w:t>
      </w:r>
      <w:r>
        <w:br/>
        <w:t xml:space="preserve">    color: #fff;</w:t>
      </w:r>
      <w:r>
        <w:br/>
        <w:t xml:space="preserve">    border: none;</w:t>
      </w:r>
      <w:r>
        <w:br/>
        <w:t xml:space="preserve">    cursor: pointer;</w:t>
      </w:r>
      <w:r>
        <w:br/>
        <w:t xml:space="preserve">    font-weight: bold;</w:t>
      </w:r>
      <w:r>
        <w:br/>
        <w:t xml:space="preserve">    transition: background 0.3s ease;</w:t>
      </w:r>
      <w:r>
        <w:br/>
      </w:r>
      <w:r>
        <w:lastRenderedPageBreak/>
        <w:t>}</w:t>
      </w:r>
      <w:r>
        <w:br/>
      </w:r>
      <w:r>
        <w:br/>
        <w:t>button:hover {</w:t>
      </w:r>
      <w:r>
        <w:br/>
        <w:t xml:space="preserve">    background: #4b0082;</w:t>
      </w:r>
      <w:r>
        <w:br/>
        <w:t>}</w:t>
      </w:r>
      <w:r>
        <w:br/>
      </w:r>
      <w:r>
        <w:br/>
        <w:t>#summary-list {</w:t>
      </w:r>
      <w:r>
        <w:br/>
        <w:t xml:space="preserve">    background-color: #f8f6fa;</w:t>
      </w:r>
      <w:r>
        <w:br/>
        <w:t xml:space="preserve">    padding: 1.5rem;</w:t>
      </w:r>
      <w:r>
        <w:br/>
        <w:t xml:space="preserve">    border-radius: 15px;</w:t>
      </w:r>
      <w:r>
        <w:br/>
        <w:t>}</w:t>
      </w:r>
      <w:r>
        <w:br/>
      </w:r>
      <w:r>
        <w:br/>
        <w:t>.summary-item {</w:t>
      </w:r>
      <w:r>
        <w:br/>
        <w:t xml:space="preserve">    background: #faf9fc;</w:t>
      </w:r>
      <w:r>
        <w:br/>
        <w:t xml:space="preserve">    padding: 1rem;</w:t>
      </w:r>
      <w:r>
        <w:br/>
        <w:t xml:space="preserve">    border-left: 5px solid #6a0dad;</w:t>
      </w:r>
      <w:r>
        <w:br/>
        <w:t xml:space="preserve">    margin-bottom: 1rem;</w:t>
      </w:r>
      <w:r>
        <w:br/>
        <w:t xml:space="preserve">    border-radius: 10px;</w:t>
      </w:r>
      <w:r>
        <w:br/>
        <w:t xml:space="preserve">    box-shadow: 0 2px 4px rgba(0, 0, 0, 0.1);</w:t>
      </w:r>
      <w:r>
        <w:br/>
        <w:t>}</w:t>
      </w:r>
      <w:r>
        <w:br/>
      </w:r>
      <w:r>
        <w:br/>
        <w:t>footer {</w:t>
      </w:r>
      <w:r>
        <w:br/>
        <w:t xml:space="preserve">    text-align: center;</w:t>
      </w:r>
      <w:r>
        <w:br/>
        <w:t xml:space="preserve">    background: #4b0082;</w:t>
      </w:r>
      <w:r>
        <w:br/>
        <w:t xml:space="preserve">    color: #fff;</w:t>
      </w:r>
      <w:r>
        <w:br/>
        <w:t xml:space="preserve">    padding: 1rem;</w:t>
      </w:r>
      <w:r>
        <w:br/>
        <w:t xml:space="preserve">    margin-top: 2rem;</w:t>
      </w:r>
      <w:r>
        <w:br/>
        <w:t>}</w:t>
      </w:r>
      <w:r>
        <w:br/>
      </w:r>
    </w:p>
    <w:p w14:paraId="24ADCBF8" w14:textId="77777777" w:rsidR="00857159" w:rsidRDefault="00000000">
      <w:pPr>
        <w:pStyle w:val="Heading2"/>
      </w:pPr>
      <w:r>
        <w:t>JavaScript (script.js)</w:t>
      </w:r>
    </w:p>
    <w:p w14:paraId="3A769DB2" w14:textId="77777777" w:rsidR="00857159" w:rsidRDefault="00000000">
      <w:r>
        <w:t>The JavaScript handles the dynamic behavior of the platform, such as adding summaries and updating the display. Below is the code snippet:</w:t>
      </w:r>
    </w:p>
    <w:p w14:paraId="738C7CC5" w14:textId="77777777" w:rsidR="00857159" w:rsidRDefault="00000000">
      <w:r>
        <w:t>const form = document.getElementById('summary-form');</w:t>
      </w:r>
      <w:r>
        <w:br/>
        <w:t>const summaryList = document.getElementById('summary-list');</w:t>
      </w:r>
      <w:r>
        <w:br/>
      </w:r>
      <w:r>
        <w:br/>
        <w:t>form.addEventListener('submit', (e) =&gt; {</w:t>
      </w:r>
      <w:r>
        <w:br/>
        <w:t xml:space="preserve">    e.preventDefault();</w:t>
      </w:r>
      <w:r>
        <w:br/>
      </w:r>
      <w:r>
        <w:br/>
        <w:t xml:space="preserve">    const title = document.getElementById('title').value;</w:t>
      </w:r>
      <w:r>
        <w:br/>
        <w:t xml:space="preserve">    const category = document.getElementById('category').value;</w:t>
      </w:r>
      <w:r>
        <w:br/>
        <w:t xml:space="preserve">    const rating = document.getElementById('rating').value;</w:t>
      </w:r>
      <w:r>
        <w:br/>
        <w:t xml:space="preserve">    const summary = document.getElementById('summary').value;</w:t>
      </w:r>
      <w:r>
        <w:br/>
      </w:r>
      <w:r>
        <w:lastRenderedPageBreak/>
        <w:br/>
        <w:t xml:space="preserve">    if (title &amp;&amp; category &amp;&amp; rating &amp;&amp; summary) {</w:t>
      </w:r>
      <w:r>
        <w:br/>
        <w:t xml:space="preserve">        const summaryItem = document.createElement('div');</w:t>
      </w:r>
      <w:r>
        <w:br/>
        <w:t xml:space="preserve">        summaryItem.classList.add('summary-item');</w:t>
      </w:r>
      <w:r>
        <w:br/>
        <w:t xml:space="preserve">        summaryItem.innerHTML = `</w:t>
      </w:r>
      <w:r>
        <w:br/>
        <w:t xml:space="preserve">            &lt;h3&gt;${title}&lt;/h3&gt;</w:t>
      </w:r>
      <w:r>
        <w:br/>
        <w:t xml:space="preserve">            &lt;p&gt;&lt;strong&gt;Category:&lt;/strong&gt; ${category}&lt;/p&gt;</w:t>
      </w:r>
      <w:r>
        <w:br/>
        <w:t xml:space="preserve">            &lt;p&gt;&lt;strong&gt;Rating:&lt;/strong&gt; ${rating}/5&lt;/p&gt;</w:t>
      </w:r>
      <w:r>
        <w:br/>
        <w:t xml:space="preserve">            &lt;p&gt;${summary}&lt;/p&gt;</w:t>
      </w:r>
      <w:r>
        <w:br/>
        <w:t xml:space="preserve">        `;</w:t>
      </w:r>
      <w:r>
        <w:br/>
      </w:r>
      <w:r>
        <w:br/>
        <w:t xml:space="preserve">        summaryList.appendChild(summaryItem);</w:t>
      </w:r>
      <w:r>
        <w:br/>
        <w:t xml:space="preserve">        form.reset();</w:t>
      </w:r>
      <w:r>
        <w:br/>
      </w:r>
      <w:r>
        <w:br/>
        <w:t xml:space="preserve">        if (summaryList.children[0].tagName === 'P') {</w:t>
      </w:r>
      <w:r>
        <w:br/>
        <w:t xml:space="preserve">            summaryList.children[0].remove();</w:t>
      </w:r>
      <w:r>
        <w:br/>
        <w:t xml:space="preserve">        }</w:t>
      </w:r>
      <w:r>
        <w:br/>
        <w:t xml:space="preserve">    }</w:t>
      </w:r>
      <w:r>
        <w:br/>
        <w:t>});</w:t>
      </w:r>
      <w:r>
        <w:br/>
      </w:r>
    </w:p>
    <w:p w14:paraId="07F809F4" w14:textId="77777777" w:rsidR="00DC3759" w:rsidRDefault="00DC3759" w:rsidP="00DC3759">
      <w:pPr>
        <w:pStyle w:val="Heading2"/>
      </w:pPr>
    </w:p>
    <w:p w14:paraId="39EE3587" w14:textId="454BCCAE" w:rsidR="00DC3759" w:rsidRDefault="00DC3759" w:rsidP="00DC3759">
      <w:pPr>
        <w:pStyle w:val="Heading2"/>
      </w:pPr>
      <w:r>
        <w:t>Some Insights</w:t>
      </w:r>
    </w:p>
    <w:p w14:paraId="34463B5D" w14:textId="77777777" w:rsidR="00DC3759" w:rsidRDefault="00DC3759"/>
    <w:p w14:paraId="634237C4" w14:textId="36B693E7" w:rsidR="00DC3759" w:rsidRDefault="00DC3759">
      <w:r>
        <w:t>Adding the book Info</w:t>
      </w:r>
    </w:p>
    <w:p w14:paraId="1D2205BE" w14:textId="5CF0D931" w:rsidR="00DC3759" w:rsidRDefault="00DC3759">
      <w:r w:rsidRPr="00DC3759">
        <w:drawing>
          <wp:inline distT="0" distB="0" distL="0" distR="0" wp14:anchorId="1EC90538" wp14:editId="4638939C">
            <wp:extent cx="5486400" cy="3035300"/>
            <wp:effectExtent l="0" t="0" r="0" b="0"/>
            <wp:docPr id="201863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9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7F51" w14:textId="24A49BEC" w:rsidR="00DC3759" w:rsidRDefault="00DC3759">
      <w:r w:rsidRPr="00DC3759">
        <w:lastRenderedPageBreak/>
        <w:drawing>
          <wp:inline distT="0" distB="0" distL="0" distR="0" wp14:anchorId="59FE6E5F" wp14:editId="70F479C2">
            <wp:extent cx="4468710" cy="3108960"/>
            <wp:effectExtent l="0" t="0" r="8255" b="0"/>
            <wp:docPr id="70616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306" cy="31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414A" w14:textId="77777777" w:rsidR="00DC3759" w:rsidRDefault="00DC3759"/>
    <w:p w14:paraId="329EA097" w14:textId="707C3792" w:rsidR="00DC3759" w:rsidRDefault="00DC3759">
      <w:r>
        <w:t>Summaries of added books</w:t>
      </w:r>
    </w:p>
    <w:p w14:paraId="757FA644" w14:textId="0C04FBE0" w:rsidR="00DC3759" w:rsidRDefault="00DC3759">
      <w:r w:rsidRPr="00DC3759">
        <w:drawing>
          <wp:inline distT="0" distB="0" distL="0" distR="0" wp14:anchorId="363F6744" wp14:editId="47BDA5D3">
            <wp:extent cx="4238692" cy="3063240"/>
            <wp:effectExtent l="0" t="0" r="9525" b="3810"/>
            <wp:docPr id="199775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59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751" cy="30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72001">
    <w:abstractNumId w:val="8"/>
  </w:num>
  <w:num w:numId="2" w16cid:durableId="963735993">
    <w:abstractNumId w:val="6"/>
  </w:num>
  <w:num w:numId="3" w16cid:durableId="1937666353">
    <w:abstractNumId w:val="5"/>
  </w:num>
  <w:num w:numId="4" w16cid:durableId="1752192313">
    <w:abstractNumId w:val="4"/>
  </w:num>
  <w:num w:numId="5" w16cid:durableId="712656865">
    <w:abstractNumId w:val="7"/>
  </w:num>
  <w:num w:numId="6" w16cid:durableId="174154734">
    <w:abstractNumId w:val="3"/>
  </w:num>
  <w:num w:numId="7" w16cid:durableId="552545357">
    <w:abstractNumId w:val="2"/>
  </w:num>
  <w:num w:numId="8" w16cid:durableId="1072040927">
    <w:abstractNumId w:val="1"/>
  </w:num>
  <w:num w:numId="9" w16cid:durableId="64169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6CB"/>
    <w:rsid w:val="0015074B"/>
    <w:rsid w:val="0029639D"/>
    <w:rsid w:val="00326F90"/>
    <w:rsid w:val="00857159"/>
    <w:rsid w:val="00AA1D8D"/>
    <w:rsid w:val="00B47730"/>
    <w:rsid w:val="00CB0664"/>
    <w:rsid w:val="00DC37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57E82"/>
  <w14:defaultImageDpi w14:val="300"/>
  <w15:docId w15:val="{9A9B9698-8A80-4DFC-BE2A-F76EACC0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Indranil Thakare</cp:lastModifiedBy>
  <cp:revision>2</cp:revision>
  <dcterms:created xsi:type="dcterms:W3CDTF">2013-12-23T23:15:00Z</dcterms:created>
  <dcterms:modified xsi:type="dcterms:W3CDTF">2025-01-21T10:09:00Z</dcterms:modified>
  <cp:category/>
</cp:coreProperties>
</file>